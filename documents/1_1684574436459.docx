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iuygfbjkluytgfhjkljhuygfvhjkjhuyghjklijuhygfhjkuhgvfhbjkhbgf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